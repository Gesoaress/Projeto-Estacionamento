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11" w:rsidRDefault="00EC4A86">
      <w:r>
        <w:t>FACULDADE IMPACTA</w:t>
      </w:r>
      <w:r>
        <w:br/>
        <w:t>Disciplina: Engenharia de Requisitos</w:t>
      </w:r>
      <w:r>
        <w:br/>
        <w:t>Professor: Prof. Me. Junior Freitas de Amaral</w:t>
      </w:r>
    </w:p>
    <w:p w:rsidR="004B2C11" w:rsidRDefault="00EC4A86">
      <w:r>
        <w:br/>
      </w:r>
    </w:p>
    <w:p w:rsidR="004B2C11" w:rsidRDefault="00EC4A86">
      <w:r>
        <w:t>PROJETO DE ENGENHARIA DE REQUISITOS – SISTEMA DE ESTACIONAMENTO</w:t>
      </w:r>
    </w:p>
    <w:p w:rsidR="004B2C11" w:rsidRDefault="00EC4A86">
      <w:r>
        <w:br/>
      </w:r>
    </w:p>
    <w:p w:rsidR="004B2C11" w:rsidRDefault="00EC4A86">
      <w:r>
        <w:t xml:space="preserve">Integrantes: </w:t>
      </w:r>
    </w:p>
    <w:p w:rsidR="004B2C11" w:rsidRDefault="00EC4A86">
      <w:r>
        <w:t>Geovane Soares da Silva – RA: 2400727</w:t>
      </w:r>
    </w:p>
    <w:p w:rsidR="004B2C11" w:rsidRDefault="00EC4A86">
      <w:r>
        <w:t>Richard Ferreira</w:t>
      </w:r>
      <w:r>
        <w:t xml:space="preserve"> – RA: 2400817</w:t>
      </w:r>
      <w:bookmarkStart w:id="0" w:name="_GoBack"/>
      <w:bookmarkEnd w:id="0"/>
    </w:p>
    <w:p w:rsidR="004B2C11" w:rsidRDefault="00EC4A86">
      <w:r>
        <w:t>Marcos Vinicius De</w:t>
      </w:r>
      <w:r>
        <w:t xml:space="preserve"> Souza Meira Camilo – RA: 2401805</w:t>
      </w:r>
    </w:p>
    <w:p w:rsidR="004B2C11" w:rsidRDefault="00EC4A86">
      <w:r>
        <w:t>Felipe de Oliveira Moura – RA: 2503910</w:t>
      </w:r>
    </w:p>
    <w:p w:rsidR="004B2C11" w:rsidRDefault="00EC4A86">
      <w:r>
        <w:br/>
        <w:t>Semestre: 3° | Turma: SI3A | Data: 24/09/2025</w:t>
      </w:r>
    </w:p>
    <w:p w:rsidR="004B2C11" w:rsidRDefault="00EC4A86">
      <w:r>
        <w:br/>
      </w:r>
    </w:p>
    <w:sectPr w:rsidR="004B2C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C11"/>
    <w:rsid w:val="00AA1D8D"/>
    <w:rsid w:val="00B47730"/>
    <w:rsid w:val="00CB0664"/>
    <w:rsid w:val="00EC4A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F935A"/>
  <w14:defaultImageDpi w14:val="300"/>
  <w15:docId w15:val="{A85CA025-77A2-4A42-9949-02160B0E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EF3B1-526A-4A1E-AC43-F5F3A319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Geovane Soares Da Silva </cp:lastModifiedBy>
  <cp:revision>2</cp:revision>
  <dcterms:created xsi:type="dcterms:W3CDTF">2025-09-24T23:02:00Z</dcterms:created>
  <dcterms:modified xsi:type="dcterms:W3CDTF">2025-09-24T23:02:00Z</dcterms:modified>
  <cp:category/>
</cp:coreProperties>
</file>