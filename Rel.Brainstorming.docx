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BA" w:rsidRPr="00E24649" w:rsidRDefault="00164372">
      <w:pPr>
        <w:pStyle w:val="Ttulo1"/>
        <w:rPr>
          <w:color w:val="auto"/>
          <w:sz w:val="52"/>
          <w:szCs w:val="52"/>
        </w:rPr>
      </w:pPr>
      <w:r w:rsidRPr="00E24649">
        <w:rPr>
          <w:color w:val="auto"/>
          <w:sz w:val="52"/>
          <w:szCs w:val="52"/>
        </w:rPr>
        <w:t>2. Relatório de Brainstorming</w:t>
      </w:r>
    </w:p>
    <w:p w:rsidR="00F029BA" w:rsidRPr="00E24649" w:rsidRDefault="00164372">
      <w:pPr>
        <w:pStyle w:val="Ttulo2"/>
        <w:rPr>
          <w:color w:val="auto"/>
        </w:rPr>
      </w:pPr>
      <w:r w:rsidRPr="00E24649">
        <w:rPr>
          <w:color w:val="auto"/>
        </w:rPr>
        <w:t>2.1 Dados da Sessão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1399"/>
        <w:gridCol w:w="1288"/>
        <w:gridCol w:w="1795"/>
        <w:gridCol w:w="1366"/>
        <w:gridCol w:w="1339"/>
        <w:gridCol w:w="1433"/>
      </w:tblGrid>
      <w:tr w:rsidR="00E24649" w:rsidRPr="00E24649" w:rsidTr="00F0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029BA" w:rsidRPr="00E24649" w:rsidRDefault="00164372">
            <w:r w:rsidRPr="00E24649">
              <w:t>Data</w:t>
            </w:r>
          </w:p>
        </w:tc>
        <w:tc>
          <w:tcPr>
            <w:tcW w:w="1440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Horário</w:t>
            </w:r>
          </w:p>
        </w:tc>
        <w:tc>
          <w:tcPr>
            <w:tcW w:w="1440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Local/Plataforma</w:t>
            </w:r>
          </w:p>
        </w:tc>
        <w:tc>
          <w:tcPr>
            <w:tcW w:w="1440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Facilitador</w:t>
            </w:r>
          </w:p>
        </w:tc>
        <w:tc>
          <w:tcPr>
            <w:tcW w:w="1440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Anotador</w:t>
            </w:r>
          </w:p>
        </w:tc>
        <w:tc>
          <w:tcPr>
            <w:tcW w:w="1440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Participantes</w:t>
            </w: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029BA" w:rsidRPr="00E24649" w:rsidRDefault="00756EC9">
            <w:r w:rsidRPr="00E24649">
              <w:t>08/09</w:t>
            </w:r>
            <w:r w:rsidR="00164372" w:rsidRPr="00E24649">
              <w:t>/</w:t>
            </w:r>
            <w:r w:rsidRPr="00E24649">
              <w:t>2025</w:t>
            </w:r>
          </w:p>
        </w:tc>
        <w:tc>
          <w:tcPr>
            <w:tcW w:w="1440" w:type="dxa"/>
          </w:tcPr>
          <w:p w:rsidR="00F029BA" w:rsidRPr="00E24649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15:00 - 17:00</w:t>
            </w:r>
          </w:p>
        </w:tc>
        <w:tc>
          <w:tcPr>
            <w:tcW w:w="1440" w:type="dxa"/>
          </w:tcPr>
          <w:p w:rsidR="00F029BA" w:rsidRPr="00E24649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Online (meet</w:t>
            </w:r>
            <w:r w:rsidR="00164372" w:rsidRPr="00E24649">
              <w:t>)</w:t>
            </w:r>
          </w:p>
        </w:tc>
        <w:tc>
          <w:tcPr>
            <w:tcW w:w="1440" w:type="dxa"/>
          </w:tcPr>
          <w:p w:rsidR="00F029BA" w:rsidRPr="00E24649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Geovane</w:t>
            </w:r>
          </w:p>
        </w:tc>
        <w:tc>
          <w:tcPr>
            <w:tcW w:w="1440" w:type="dxa"/>
          </w:tcPr>
          <w:p w:rsidR="00F029BA" w:rsidRPr="00E24649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4649">
              <w:t>Ricahard</w:t>
            </w:r>
            <w:proofErr w:type="spellEnd"/>
          </w:p>
        </w:tc>
        <w:tc>
          <w:tcPr>
            <w:tcW w:w="1440" w:type="dxa"/>
          </w:tcPr>
          <w:p w:rsidR="00F029BA" w:rsidRPr="00E24649" w:rsidRDefault="0075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Geovane, Richard, Marcos, Felipe</w:t>
            </w:r>
          </w:p>
        </w:tc>
      </w:tr>
    </w:tbl>
    <w:p w:rsidR="00F029BA" w:rsidRPr="00E24649" w:rsidRDefault="00164372">
      <w:pPr>
        <w:pStyle w:val="Ttulo2"/>
        <w:rPr>
          <w:color w:val="auto"/>
        </w:rPr>
      </w:pPr>
      <w:r w:rsidRPr="00E24649">
        <w:rPr>
          <w:color w:val="auto"/>
        </w:rPr>
        <w:t xml:space="preserve">2.2 </w:t>
      </w:r>
      <w:proofErr w:type="spellStart"/>
      <w:r w:rsidRPr="00E24649">
        <w:rPr>
          <w:color w:val="auto"/>
        </w:rPr>
        <w:t>Regras</w:t>
      </w:r>
      <w:proofErr w:type="spellEnd"/>
      <w:r w:rsidRPr="00E24649">
        <w:rPr>
          <w:color w:val="auto"/>
        </w:rPr>
        <w:t xml:space="preserve"> e </w:t>
      </w:r>
      <w:proofErr w:type="spellStart"/>
      <w:r w:rsidRPr="00E24649">
        <w:rPr>
          <w:color w:val="auto"/>
        </w:rPr>
        <w:t>Técnica</w:t>
      </w:r>
      <w:proofErr w:type="spellEnd"/>
    </w:p>
    <w:p w:rsidR="00F029BA" w:rsidRPr="00E24649" w:rsidRDefault="00164372">
      <w:r w:rsidRPr="00E24649">
        <w:t>- Sem julgamentos; quantidade antes da qualidade; construir sobre ideias dos outros; tempo cronometrado (20 min).</w:t>
      </w:r>
    </w:p>
    <w:p w:rsidR="00F029BA" w:rsidRPr="00E24649" w:rsidRDefault="00164372">
      <w:r w:rsidRPr="00E24649">
        <w:t>- Técnica: Round Robin + Mapa mental por temas (Operações, Cliente, Pagamento, Segurança, Relatórios).</w:t>
      </w:r>
    </w:p>
    <w:p w:rsidR="00F029BA" w:rsidRPr="00E24649" w:rsidRDefault="00164372">
      <w:pPr>
        <w:pStyle w:val="Ttulo2"/>
        <w:rPr>
          <w:color w:val="auto"/>
        </w:rPr>
      </w:pPr>
      <w:r w:rsidRPr="00E24649">
        <w:rPr>
          <w:color w:val="auto"/>
        </w:rPr>
        <w:t>2.3 Backlog de Ideias (com autoria e participação)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468"/>
        <w:gridCol w:w="1317"/>
        <w:gridCol w:w="1186"/>
        <w:gridCol w:w="1159"/>
        <w:gridCol w:w="1436"/>
        <w:gridCol w:w="818"/>
        <w:gridCol w:w="976"/>
        <w:gridCol w:w="1260"/>
      </w:tblGrid>
      <w:tr w:rsidR="00E24649" w:rsidRPr="00E24649" w:rsidTr="00F0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F029BA" w:rsidRPr="00E24649" w:rsidRDefault="00164372">
            <w:r w:rsidRPr="00E24649">
              <w:t>ID</w:t>
            </w:r>
          </w:p>
        </w:tc>
        <w:tc>
          <w:tcPr>
            <w:tcW w:w="3600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Ideia</w:t>
            </w:r>
          </w:p>
        </w:tc>
        <w:tc>
          <w:tcPr>
            <w:tcW w:w="1440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Proponente</w:t>
            </w:r>
          </w:p>
        </w:tc>
        <w:tc>
          <w:tcPr>
            <w:tcW w:w="1584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Categoria</w:t>
            </w:r>
          </w:p>
        </w:tc>
        <w:tc>
          <w:tcPr>
            <w:tcW w:w="1872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Benefício</w:t>
            </w:r>
          </w:p>
        </w:tc>
        <w:tc>
          <w:tcPr>
            <w:tcW w:w="1296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Esforço</w:t>
            </w:r>
          </w:p>
        </w:tc>
        <w:tc>
          <w:tcPr>
            <w:tcW w:w="1296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MoSCoW</w:t>
            </w:r>
          </w:p>
        </w:tc>
        <w:tc>
          <w:tcPr>
            <w:tcW w:w="2304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Observações</w:t>
            </w: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I01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Leitura de placa (OCR) para check-in/out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Aluno 1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Operações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Acelera fluxo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Médio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MUST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I02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QR Code para clientes frequentes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Aluno 2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Cliente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Sem fila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Baixo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MUST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I03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Sensores por vaga (ultrassom)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Aluno 3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Operações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Precisão na ocupação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Alto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SHOULD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I04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App com reserva de vaga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Aluno 4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Cliente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Conveniência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Médio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COULD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I05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Pagamento Pix dinâmico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Aluno 1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Pagamento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Rápido e barato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Baixo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MUST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I06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Integração com cartão (POS/API)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Aluno 2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Pagamento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Flexibilidade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Médio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SHOULD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I07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Painel LED com vagas livres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Aluno 3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Operações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Orientação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Médio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SHOULD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lastRenderedPageBreak/>
              <w:t>I08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Histórico e recibo digital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Aluno 4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Relatórios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Transparência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Baixo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MUST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I09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Plano mensalista com tag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Aluno 1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Cliente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Fidelização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Médio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COULD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I10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Fotografia 360º no check-in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Aluno 2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Segurança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Evidência de danos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Médio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SHOULD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I11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Auditoria antifraude (log de eventos)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Aluno 3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Segurança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Controle de perdas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Baixo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MUST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I12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Dashboard de ocupação e receita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Aluno 4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Relatórios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Gestão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Baixo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MUST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I13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Fila virtual em horários de pico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Aluno 1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Cliente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Melhora experiência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Médio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COULD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I14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API para integrações futuras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Aluno 2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Operações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Escalabilidade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Médio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COULD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029BA" w:rsidRPr="00E24649" w:rsidRDefault="00164372">
            <w:r w:rsidRPr="00E24649">
              <w:t>I15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Alerta de permanência excedida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Aluno 3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Cliente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Rotatividade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Baixo</w:t>
            </w:r>
          </w:p>
        </w:tc>
        <w:tc>
          <w:tcPr>
            <w:tcW w:w="1080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SHOULD</w:t>
            </w:r>
          </w:p>
        </w:tc>
        <w:tc>
          <w:tcPr>
            <w:tcW w:w="1080" w:type="dxa"/>
          </w:tcPr>
          <w:p w:rsidR="00F029BA" w:rsidRPr="00E24649" w:rsidRDefault="00F0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029BA" w:rsidRPr="00E24649" w:rsidRDefault="00164372">
      <w:r w:rsidRPr="00E24649">
        <w:br/>
        <w:t>Participação: todos os integrantes contribuíram. Proponentes registrados na tabela acima.</w:t>
      </w:r>
    </w:p>
    <w:p w:rsidR="00F029BA" w:rsidRPr="00E24649" w:rsidRDefault="00164372">
      <w:pPr>
        <w:pStyle w:val="Ttulo2"/>
        <w:rPr>
          <w:color w:val="auto"/>
        </w:rPr>
      </w:pPr>
      <w:r w:rsidRPr="00E24649">
        <w:rPr>
          <w:color w:val="auto"/>
        </w:rPr>
        <w:t>2.4 Priorização (Valor x Esforço)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1679"/>
        <w:gridCol w:w="1856"/>
        <w:gridCol w:w="1687"/>
        <w:gridCol w:w="1694"/>
        <w:gridCol w:w="1704"/>
      </w:tblGrid>
      <w:tr w:rsidR="00E24649" w:rsidRPr="00E24649" w:rsidTr="00F0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E24649" w:rsidRDefault="00164372">
            <w:r w:rsidRPr="00E24649">
              <w:t>ID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Ideia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Valor (1-5)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Esforço (1-5)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649">
              <w:t>Resultado</w:t>
            </w: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E24649" w:rsidRDefault="00164372">
            <w:r w:rsidRPr="00E24649">
              <w:t>I01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OCR para check-in/out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5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3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Priorizar (alto valor)</w:t>
            </w:r>
          </w:p>
        </w:tc>
      </w:tr>
      <w:tr w:rsidR="00E24649" w:rsidRPr="00E24649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E24649" w:rsidRDefault="00164372">
            <w:r w:rsidRPr="00E24649">
              <w:t>I02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QR Code clientes frequentes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5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2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Priorizar</w:t>
            </w: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E24649" w:rsidRDefault="00164372">
            <w:r w:rsidRPr="00E24649">
              <w:t>I05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Pagamento Pix dinâmico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5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1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Priorizar</w:t>
            </w:r>
          </w:p>
        </w:tc>
      </w:tr>
      <w:tr w:rsidR="00E24649" w:rsidRPr="00E24649" w:rsidTr="00F029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E24649" w:rsidRDefault="00164372">
            <w:r w:rsidRPr="00E24649">
              <w:t>I12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Dashboard ocupação/receita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5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2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49">
              <w:t>Priorizar</w:t>
            </w:r>
          </w:p>
        </w:tc>
      </w:tr>
      <w:tr w:rsidR="00E24649" w:rsidRPr="00E24649" w:rsidTr="00F0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029BA" w:rsidRPr="00E24649" w:rsidRDefault="00164372">
            <w:r w:rsidRPr="00E24649">
              <w:t>I10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Foto 360º no check-in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4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3</w:t>
            </w:r>
          </w:p>
        </w:tc>
        <w:tc>
          <w:tcPr>
            <w:tcW w:w="1728" w:type="dxa"/>
          </w:tcPr>
          <w:p w:rsidR="00F029BA" w:rsidRPr="00E24649" w:rsidRDefault="0016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49">
              <w:t>Viável na 2ª iteração</w:t>
            </w:r>
          </w:p>
        </w:tc>
      </w:tr>
    </w:tbl>
    <w:p w:rsidR="00F029BA" w:rsidRPr="00E24649" w:rsidRDefault="00F029BA">
      <w:bookmarkStart w:id="0" w:name="_GoBack"/>
      <w:bookmarkEnd w:id="0"/>
    </w:p>
    <w:sectPr w:rsidR="00F029BA" w:rsidRPr="00E246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4372"/>
    <w:rsid w:val="0029639D"/>
    <w:rsid w:val="00326F90"/>
    <w:rsid w:val="00756EC9"/>
    <w:rsid w:val="00AA1D8D"/>
    <w:rsid w:val="00B47730"/>
    <w:rsid w:val="00CB0664"/>
    <w:rsid w:val="00E24649"/>
    <w:rsid w:val="00F029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FBEBBE"/>
  <w14:defaultImageDpi w14:val="300"/>
  <w15:docId w15:val="{0E4E06B4-C67E-4477-A536-37B3F9A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9AAFEE-F28C-4A34-940E-159D3749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Geovane Soares Da Silva </cp:lastModifiedBy>
  <cp:revision>2</cp:revision>
  <dcterms:created xsi:type="dcterms:W3CDTF">2025-09-24T23:08:00Z</dcterms:created>
  <dcterms:modified xsi:type="dcterms:W3CDTF">2025-09-24T23:08:00Z</dcterms:modified>
  <cp:category/>
</cp:coreProperties>
</file>