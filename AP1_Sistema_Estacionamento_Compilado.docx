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A26" w:rsidRDefault="00904AE3">
      <w:pPr>
        <w:pStyle w:val="Ttulo1"/>
      </w:pPr>
      <w:r>
        <w:t>FACULDADE IMPACTA</w:t>
      </w:r>
    </w:p>
    <w:p w:rsidR="006C3A26" w:rsidRDefault="00904AE3">
      <w:r>
        <w:t>Disciplina: Engenharia de Requisitos</w:t>
      </w:r>
    </w:p>
    <w:p w:rsidR="006C3A26" w:rsidRDefault="00904AE3">
      <w:r>
        <w:t>Professor: Prof. Me. Junior Freitas de Amaral</w:t>
      </w:r>
    </w:p>
    <w:p w:rsidR="006C3A26" w:rsidRDefault="00904AE3">
      <w:r>
        <w:br/>
      </w:r>
    </w:p>
    <w:p w:rsidR="006C3A26" w:rsidRDefault="00904AE3">
      <w:pPr>
        <w:pStyle w:val="Ttulo1"/>
      </w:pPr>
      <w:r>
        <w:t>PROJETO DE ENGENHARIA DE REQUISITOS – SISTEMA DE ESTACIONAMENTO</w:t>
      </w:r>
    </w:p>
    <w:p w:rsidR="006C3A26" w:rsidRDefault="00904AE3">
      <w:r>
        <w:br/>
      </w:r>
    </w:p>
    <w:p w:rsidR="006C3A26" w:rsidRDefault="00904AE3">
      <w:r>
        <w:t xml:space="preserve">Integrantes: </w:t>
      </w:r>
    </w:p>
    <w:p w:rsidR="006C3A26" w:rsidRDefault="00904AE3">
      <w:r>
        <w:t>Geovane Soares da Silva – RA: 2400727</w:t>
      </w:r>
    </w:p>
    <w:p w:rsidR="006C3A26" w:rsidRDefault="00904AE3">
      <w:r>
        <w:t>Richard Ferreira – RA: 2400817</w:t>
      </w:r>
    </w:p>
    <w:p w:rsidR="006C3A26" w:rsidRDefault="00904AE3">
      <w:r>
        <w:t>Marcos Vinicius De Souza Meira Camilo – RA: 2401805</w:t>
      </w:r>
    </w:p>
    <w:p w:rsidR="006C3A26" w:rsidRDefault="00904AE3">
      <w:r>
        <w:t>Felipe de Oliveira Moura – RA: 2503910</w:t>
      </w:r>
    </w:p>
    <w:p w:rsidR="006C3A26" w:rsidRDefault="00904AE3">
      <w:r>
        <w:br/>
        <w:t>Semestre: 3° | Turma: SI3A | Data: 24/09/2025</w:t>
      </w:r>
    </w:p>
    <w:p w:rsidR="006C3A26" w:rsidRDefault="00904AE3">
      <w:r>
        <w:br w:type="page"/>
      </w:r>
    </w:p>
    <w:p w:rsidR="006C3A26" w:rsidRDefault="00904AE3">
      <w:pPr>
        <w:pStyle w:val="Ttulo1"/>
      </w:pPr>
      <w:r>
        <w:lastRenderedPageBreak/>
        <w:t>1. Termo de Abertura do Projeto (TAP)</w:t>
      </w:r>
    </w:p>
    <w:p w:rsidR="006C3A26" w:rsidRDefault="00904AE3">
      <w:r>
        <w:t>1. Termo de Abertura do Projeto (TAP)</w:t>
      </w:r>
    </w:p>
    <w:p w:rsidR="006C3A26" w:rsidRDefault="00904AE3">
      <w:r>
        <w:t>1.1 Justificativa do Projeto</w:t>
      </w:r>
    </w:p>
    <w:p w:rsidR="006C3A26" w:rsidRDefault="00904AE3">
      <w:r>
        <w:t>O estacionamento enfrenta problemas de controle manual de entrada e saída, superlotação, uso ineficiente de vagas, pagamentos exclusivamente em dinheiro e risco de fraudes. Há recorrentes reclamações de danos a veículos e demora no atendimento. O projeto propõe um sistema integrado para automatizar e otimizar esses processos, aumentando a eficiência operacional e a satisfação dos clientes.</w:t>
      </w:r>
    </w:p>
    <w:p w:rsidR="006C3A26" w:rsidRDefault="00904AE3">
      <w:r>
        <w:t>1.2 Objetivos SMART</w:t>
      </w:r>
    </w:p>
    <w:p w:rsidR="006C3A26" w:rsidRDefault="00904AE3">
      <w:r>
        <w:t>- Implementar controle automatizado de entradas/saídas até 30/05/2026.</w:t>
      </w:r>
    </w:p>
    <w:p w:rsidR="006C3A26" w:rsidRDefault="00904AE3">
      <w:r>
        <w:t>- Disponibilizar monitoramento de ocupação por vaga em tempo real, com precisão ≥ 95%.</w:t>
      </w:r>
    </w:p>
    <w:p w:rsidR="006C3A26" w:rsidRDefault="00904AE3">
      <w:r>
        <w:t>- Oferecer pagamento digital (cartão/Pix) com tempo médio de checkout ≤ 30 segundos.</w:t>
      </w:r>
    </w:p>
    <w:p w:rsidR="006C3A26" w:rsidRDefault="00904AE3">
      <w:r>
        <w:t>- Entregar relatórios semanais de ocupação e faturamento, gerados automaticamente.</w:t>
      </w:r>
    </w:p>
    <w:p w:rsidR="006C3A26" w:rsidRDefault="00904AE3">
      <w:r>
        <w:t>- Concluir a primeira versão funcional até o final do semestre letivo.</w:t>
      </w:r>
    </w:p>
    <w:p w:rsidR="006C3A26" w:rsidRDefault="00904AE3">
      <w:r>
        <w:t>1.3 Escopo Preliminar (Entregas Principais)</w:t>
      </w:r>
    </w:p>
    <w:p w:rsidR="006C3A26" w:rsidRDefault="00904AE3">
      <w:r>
        <w:t>- Documento de Requisitos (este arquivo consolidado).</w:t>
      </w:r>
    </w:p>
    <w:p w:rsidR="006C3A26" w:rsidRDefault="00904AE3">
      <w:r>
        <w:t>- Protótipo navegável (web/mobile).</w:t>
      </w:r>
    </w:p>
    <w:p w:rsidR="006C3A26" w:rsidRDefault="00904AE3">
      <w:r>
        <w:t>- Plano de testes e relatório de validação.</w:t>
      </w:r>
    </w:p>
    <w:p w:rsidR="006C3A26" w:rsidRDefault="00904AE3">
      <w:r>
        <w:t>- Repositório Git organizado e quadro Trello com o plano de execução.</w:t>
      </w:r>
    </w:p>
    <w:p w:rsidR="006C3A26" w:rsidRDefault="00904AE3">
      <w:r>
        <w:t>1.4 Escopo – Inclui / Não Inclui</w:t>
      </w:r>
    </w:p>
    <w:p w:rsidR="006C3A26" w:rsidRDefault="00904AE3">
      <w:r>
        <w:t>Inclui: automação de controle de vagas, cadastro de veículos/planos, pagamentos digitais, relatórios, auditoria.</w:t>
      </w:r>
    </w:p>
    <w:p w:rsidR="006C3A26" w:rsidRDefault="00904AE3">
      <w:r>
        <w:t>Não inclui: obras físicas, contratação de adquirente/banco, CFTV completo (apenas integração).</w:t>
      </w:r>
    </w:p>
    <w:p w:rsidR="006C3A26" w:rsidRDefault="00904AE3">
      <w:r>
        <w:t>1.5 Premissas e Restrições</w:t>
      </w:r>
    </w:p>
    <w:p w:rsidR="006C3A26" w:rsidRDefault="00904AE3">
      <w:r>
        <w:t>- Premissas: disponibilidade de internet estável; adesão dos funcionários; dispositivos compatíveis (celulares).</w:t>
      </w:r>
    </w:p>
    <w:p w:rsidR="006C3A26" w:rsidRDefault="00904AE3">
      <w:r>
        <w:t>- Restrições: orçamento limitado; prazo acadêmico; conformidade com LGPD.</w:t>
      </w:r>
    </w:p>
    <w:p w:rsidR="006C3A26" w:rsidRDefault="00904AE3">
      <w:r>
        <w:t>1.6 Stakeholders</w:t>
      </w:r>
    </w:p>
    <w:p w:rsidR="006C3A26" w:rsidRDefault="00904AE3">
      <w:r>
        <w:lastRenderedPageBreak/>
        <w:t>1.7 Riscos Iniciais</w:t>
      </w:r>
    </w:p>
    <w:p w:rsidR="006C3A26" w:rsidRDefault="00904AE3">
      <w:r>
        <w:t>1.8 Cronograma de Marcos</w:t>
      </w:r>
    </w:p>
    <w:p w:rsidR="006C3A26" w:rsidRDefault="00904AE3">
      <w:r>
        <w:t>1.9 Critérios de Sucesso</w:t>
      </w:r>
    </w:p>
    <w:p w:rsidR="006C3A26" w:rsidRDefault="00904AE3">
      <w:r>
        <w:t>- Sistema capaz de registrar entradas/saídas sem fila excessiva (tempo ≤ 2 min para pico).</w:t>
      </w:r>
    </w:p>
    <w:p w:rsidR="006C3A26" w:rsidRDefault="00904AE3">
      <w:r>
        <w:t>- Dashboard com ocupação em tempo real e relatório semanal.</w:t>
      </w:r>
    </w:p>
    <w:p w:rsidR="006C3A26" w:rsidRDefault="00904AE3">
      <w:r>
        <w:t>- Redução de perdas/fraudes percebidas e satisfação de usuários em entrevistas de validação.</w:t>
      </w:r>
    </w:p>
    <w:p w:rsidR="006C3A26" w:rsidRDefault="00904AE3">
      <w:r>
        <w:br w:type="page"/>
      </w:r>
    </w:p>
    <w:p w:rsidR="006C3A26" w:rsidRDefault="00904AE3">
      <w:pPr>
        <w:pStyle w:val="Ttulo1"/>
      </w:pPr>
      <w:r>
        <w:lastRenderedPageBreak/>
        <w:t>2. Relatório de Brainstorming</w:t>
      </w:r>
    </w:p>
    <w:p w:rsidR="006C3A26" w:rsidRDefault="00904AE3">
      <w:r>
        <w:t>2. Relatório de Brainstorming</w:t>
      </w:r>
    </w:p>
    <w:p w:rsidR="006C3A26" w:rsidRDefault="00904AE3">
      <w:r>
        <w:t>2.1 Dados da Sessão</w:t>
      </w:r>
    </w:p>
    <w:p w:rsidR="006C3A26" w:rsidRDefault="00904AE3">
      <w:r>
        <w:t>2.2 Regras e Técnica</w:t>
      </w:r>
    </w:p>
    <w:p w:rsidR="006C3A26" w:rsidRDefault="00904AE3">
      <w:r>
        <w:t>- Sem julgamentos; quantidade antes da qualidade; construir sobre ideias dos outros; tempo cronometrado (20 min).</w:t>
      </w:r>
    </w:p>
    <w:p w:rsidR="006C3A26" w:rsidRDefault="00904AE3">
      <w:r>
        <w:t>- Técnica: Round Robin + Mapa mental por temas (Operações, Cliente, Pagamento, Segurança, Relatórios).</w:t>
      </w:r>
    </w:p>
    <w:p w:rsidR="006C3A26" w:rsidRDefault="00904AE3">
      <w:r>
        <w:t>2.3 Backlog de Ideias (com autoria e participação)</w:t>
      </w:r>
    </w:p>
    <w:p w:rsidR="006C3A26" w:rsidRDefault="00904AE3">
      <w:r>
        <w:br/>
        <w:t>Participação: todos os integrantes contribuíram. Proponentes registrados na tabela acima.</w:t>
      </w:r>
    </w:p>
    <w:p w:rsidR="006C3A26" w:rsidRDefault="00904AE3">
      <w:r>
        <w:t>2.4 Priorização (Valor x Esforço)</w:t>
      </w:r>
    </w:p>
    <w:p w:rsidR="006C3A26" w:rsidRDefault="00904AE3">
      <w:r>
        <w:br w:type="page"/>
      </w:r>
    </w:p>
    <w:p w:rsidR="006C3A26" w:rsidRDefault="00904AE3">
      <w:pPr>
        <w:pStyle w:val="Ttulo1"/>
      </w:pPr>
      <w:r>
        <w:lastRenderedPageBreak/>
        <w:t>3. Relatório das Pesquisas Web</w:t>
      </w:r>
    </w:p>
    <w:p w:rsidR="006C3A26" w:rsidRDefault="00904AE3">
      <w:r>
        <w:t>3. Relatório das Pesquisas Web</w:t>
      </w:r>
    </w:p>
    <w:p w:rsidR="006C3A26" w:rsidRDefault="00904AE3">
      <w:r>
        <w:t>3.1 Objetivo e Escopo</w:t>
      </w:r>
    </w:p>
    <w:p w:rsidR="006C3A26" w:rsidRDefault="00904AE3">
      <w:r>
        <w:t>Mapear funcionalidades e boas práticas de sistemas de automação de estacionamentos para orientar requisitos.</w:t>
      </w:r>
    </w:p>
    <w:p w:rsidR="006C3A26" w:rsidRDefault="00904AE3">
      <w:r>
        <w:t>3.2 Metodologia</w:t>
      </w:r>
    </w:p>
    <w:p w:rsidR="006C3A26" w:rsidRDefault="00904AE3">
      <w:r>
        <w:t>- Palavras-chave: “sistema estacionamento automação”, “parking management software”, “LPR OCR estacionamento”, “pagamento digital estacionamento”.</w:t>
      </w:r>
    </w:p>
    <w:p w:rsidR="006C3A26" w:rsidRDefault="00904AE3">
      <w:r>
        <w:t>- Critérios de seleção: atualidade, reputação da fonte, clareza de funcionalidades, documentação técnica disponível.</w:t>
      </w:r>
    </w:p>
    <w:p w:rsidR="006C3A26" w:rsidRDefault="00904AE3">
      <w:r>
        <w:t>- Evidências: capturas de tela e links arquivados no repositório /docs/pesquisas.</w:t>
      </w:r>
    </w:p>
    <w:p w:rsidR="006C3A26" w:rsidRDefault="00904AE3">
      <w:r>
        <w:t>3.3 Principais Achados (síntese)</w:t>
      </w:r>
    </w:p>
    <w:p w:rsidR="006C3A26" w:rsidRDefault="00904AE3">
      <w:r>
        <w:t>3.4 Fontes Consultadas (inserir links)</w:t>
      </w:r>
    </w:p>
    <w:p w:rsidR="006C3A26" w:rsidRDefault="00904AE3">
      <w:r>
        <w:t>- Fonte 1: https://www.estapar.com.br/</w:t>
      </w:r>
    </w:p>
    <w:p w:rsidR="006C3A26" w:rsidRDefault="00904AE3">
      <w:r>
        <w:t>- Fonte 2: https://www.pareazul.com.br/</w:t>
      </w:r>
    </w:p>
    <w:p w:rsidR="006C3A26" w:rsidRDefault="00904AE3">
      <w:r>
        <w:t>- Fonte 3: https://www.multipark.com.br/</w:t>
      </w:r>
    </w:p>
    <w:p w:rsidR="006C3A26" w:rsidRDefault="00904AE3">
      <w:r>
        <w:t>- Fonte 4: https://netpark.com.br/</w:t>
      </w:r>
    </w:p>
    <w:p w:rsidR="006C3A26" w:rsidRDefault="00904AE3">
      <w:r>
        <w:t>3.5 Requisitos Derivados</w:t>
      </w:r>
    </w:p>
    <w:p w:rsidR="006C3A26" w:rsidRDefault="00904AE3">
      <w:r>
        <w:t>- RF-01: Registrar entrada/saída via OCR e fallback por QR/teclado.</w:t>
      </w:r>
    </w:p>
    <w:p w:rsidR="006C3A26" w:rsidRDefault="00904AE3">
      <w:r>
        <w:t>- RF-02: Exibir mapa de ocupação e painel de vagas livres.</w:t>
      </w:r>
    </w:p>
    <w:p w:rsidR="006C3A26" w:rsidRDefault="00904AE3">
      <w:r>
        <w:t>- RF-03: Realizar pagamento digital (Pix/cartão) e emitir recibo.</w:t>
      </w:r>
    </w:p>
    <w:p w:rsidR="006C3A26" w:rsidRDefault="00904AE3">
      <w:r>
        <w:t>- RNF-01: Precisão de ocupação ≥ 95%; RNF-02: LGPD; RNF-03: tempo de resposta &lt; 2s no dashboard.</w:t>
      </w:r>
    </w:p>
    <w:p w:rsidR="006C3A26" w:rsidRDefault="00904AE3">
      <w:r>
        <w:br w:type="page"/>
      </w:r>
    </w:p>
    <w:p w:rsidR="006C3A26" w:rsidRDefault="00904AE3">
      <w:pPr>
        <w:pStyle w:val="Ttulo1"/>
      </w:pPr>
      <w:r>
        <w:lastRenderedPageBreak/>
        <w:t>4. Relatório das Entrevistas Individuais</w:t>
      </w:r>
    </w:p>
    <w:p w:rsidR="006C3A26" w:rsidRDefault="00904AE3">
      <w:r>
        <w:t>4. Relatório das Entrevistas Individuais</w:t>
      </w:r>
    </w:p>
    <w:p w:rsidR="006C3A26" w:rsidRDefault="00904AE3">
      <w:r>
        <w:t>4.1 Planejamento</w:t>
      </w:r>
    </w:p>
    <w:p w:rsidR="006C3A26" w:rsidRDefault="00904AE3">
      <w:r>
        <w:t>- Amostra: 3 entrevistados (clientes de estacionamento).</w:t>
      </w:r>
    </w:p>
    <w:p w:rsidR="006C3A26" w:rsidRDefault="00904AE3">
      <w:r>
        <w:t>- Consentimento: os participantes autorizaram uso anônimo das respostas.</w:t>
      </w:r>
    </w:p>
    <w:p w:rsidR="006C3A26" w:rsidRDefault="00904AE3">
      <w:r>
        <w:t>- Roteiro com pelo menos 10 perguntas fechadas/abertas.</w:t>
      </w:r>
    </w:p>
    <w:p w:rsidR="006C3A26" w:rsidRDefault="00904AE3">
      <w:r>
        <w:t>4.2 Roteiro de Perguntas</w:t>
      </w:r>
    </w:p>
    <w:p w:rsidR="006C3A26" w:rsidRDefault="00904AE3">
      <w:r>
        <w:t>1) O que mais incomoda na experiência atual?</w:t>
      </w:r>
    </w:p>
    <w:p w:rsidR="006C3A26" w:rsidRDefault="00904AE3">
      <w:r>
        <w:t>2) Qual o tempo aceitável para entrar/retirar o veículo?</w:t>
      </w:r>
    </w:p>
    <w:p w:rsidR="006C3A26" w:rsidRDefault="00904AE3">
      <w:r>
        <w:t>3) Preferência de pagamento (Pix, cartão, dinheiro)? Por quê?</w:t>
      </w:r>
    </w:p>
    <w:p w:rsidR="006C3A26" w:rsidRDefault="00904AE3">
      <w:r>
        <w:t>4) Usaria reserva de vagas pelo celular?</w:t>
      </w:r>
    </w:p>
    <w:p w:rsidR="006C3A26" w:rsidRDefault="00904AE3">
      <w:r>
        <w:t>5) Já teve problemas com danos no veículo? Como foi resolvido?</w:t>
      </w:r>
    </w:p>
    <w:p w:rsidR="006C3A26" w:rsidRDefault="00904AE3">
      <w:r>
        <w:t>6) Quais informações deseja ver no comprovante/recibo?</w:t>
      </w:r>
    </w:p>
    <w:p w:rsidR="006C3A26" w:rsidRDefault="00904AE3">
      <w:r>
        <w:t>7) O que faria confiar mais no serviço?</w:t>
      </w:r>
    </w:p>
    <w:p w:rsidR="006C3A26" w:rsidRDefault="00904AE3">
      <w:r>
        <w:t>8) Notificações de tempo de permanência seriam úteis?</w:t>
      </w:r>
    </w:p>
    <w:p w:rsidR="006C3A26" w:rsidRDefault="00904AE3">
      <w:r>
        <w:t>9) Avalie a importância de preço x rapidez x segurança.</w:t>
      </w:r>
    </w:p>
    <w:p w:rsidR="006C3A26" w:rsidRDefault="00904AE3">
      <w:r>
        <w:t>10) O que tornaria você cliente fiel deste estacionamento?</w:t>
      </w:r>
    </w:p>
    <w:p w:rsidR="006C3A26" w:rsidRDefault="00904AE3">
      <w:r>
        <w:t>11) Sugestões livres:</w:t>
      </w:r>
    </w:p>
    <w:p w:rsidR="006C3A26" w:rsidRDefault="00904AE3">
      <w:r>
        <w:t>4.3 Sumário das Entrevistas (com respostas)</w:t>
      </w:r>
    </w:p>
    <w:p w:rsidR="006C3A26" w:rsidRDefault="00904AE3">
      <w:r>
        <w:t>Entrevistado A – Cliente eventual</w:t>
      </w:r>
    </w:p>
    <w:p w:rsidR="006C3A26" w:rsidRDefault="00904AE3">
      <w:r>
        <w:t>Perfil: Usa o estacionamento 2 a 3 vezes por semana, em horários de pico.</w:t>
      </w:r>
    </w:p>
    <w:p w:rsidR="006C3A26" w:rsidRDefault="00904AE3">
      <w:r>
        <w:t>Cenários de Uso: Entrada rápida para reuniões no centro, geralmente permanece 1 a 2 horas.</w:t>
      </w:r>
    </w:p>
    <w:p w:rsidR="006C3A26" w:rsidRDefault="00904AE3">
      <w:r>
        <w:t>Principais Dores: Filas longas na saída e demora no pagamento.</w:t>
      </w:r>
    </w:p>
    <w:p w:rsidR="006C3A26" w:rsidRDefault="00904AE3">
      <w:r>
        <w:t>Requisitos Derivados: Necessidade de pagamento rápido via Pix/cartão, checkout em menos de 1 minuto.</w:t>
      </w:r>
    </w:p>
    <w:p w:rsidR="006C3A26" w:rsidRDefault="00904AE3">
      <w:r>
        <w:t>Entrevistado B – Mensalista</w:t>
      </w:r>
    </w:p>
    <w:p w:rsidR="006C3A26" w:rsidRDefault="00904AE3">
      <w:r>
        <w:lastRenderedPageBreak/>
        <w:t>Perfil: Cliente fixo mensalista, deixa o carro todos os dias úteis.</w:t>
      </w:r>
    </w:p>
    <w:p w:rsidR="006C3A26" w:rsidRDefault="00904AE3">
      <w:r>
        <w:t>Cenários de Uso: Entrada pela manhã, saída no final da tarde.</w:t>
      </w:r>
    </w:p>
    <w:p w:rsidR="006C3A26" w:rsidRDefault="00904AE3">
      <w:r>
        <w:t>Principais Dores: Dificuldade em encontrar vaga disponível e falta de organização na alocação.</w:t>
      </w:r>
    </w:p>
    <w:p w:rsidR="006C3A26" w:rsidRDefault="00904AE3">
      <w:r>
        <w:t>Requisitos Derivados: Painel digital em tempo real indicando vagas livres, reserva antecipada de vagas.</w:t>
      </w:r>
    </w:p>
    <w:p w:rsidR="006C3A26" w:rsidRDefault="00904AE3">
      <w:r>
        <w:t>Entrevistado C – Cliente de longo prazo</w:t>
      </w:r>
    </w:p>
    <w:p w:rsidR="006C3A26" w:rsidRDefault="00904AE3">
      <w:r>
        <w:t>Perfil: Usa o estacionamento há mais de 2 anos, geralmente em viagens longas.</w:t>
      </w:r>
    </w:p>
    <w:p w:rsidR="006C3A26" w:rsidRDefault="00904AE3">
      <w:r>
        <w:t>Cenários de Uso: Deixa o carro por períodos de 2 a 3 dias.</w:t>
      </w:r>
    </w:p>
    <w:p w:rsidR="006C3A26" w:rsidRDefault="00904AE3">
      <w:r>
        <w:t>Principais Dores: Danos no carro sem comprovação clara e insegurança no processo manual.</w:t>
      </w:r>
    </w:p>
    <w:p w:rsidR="006C3A26" w:rsidRDefault="00904AE3">
      <w:r>
        <w:t>Requisitos Derivados: Registro fotográfico 360º no check-in, recibo digital com evidências anexadas.</w:t>
      </w:r>
    </w:p>
    <w:p w:rsidR="006C3A26" w:rsidRDefault="00904AE3">
      <w:r>
        <w:t>4.4 Matriz de Convergência de Requisitos</w:t>
      </w:r>
    </w:p>
    <w:p w:rsidR="006C3A26" w:rsidRDefault="00904AE3">
      <w:r>
        <w:br w:type="page"/>
      </w:r>
    </w:p>
    <w:p w:rsidR="006C3A26" w:rsidRDefault="00904AE3">
      <w:pPr>
        <w:pStyle w:val="Ttulo1"/>
      </w:pPr>
      <w:r>
        <w:lastRenderedPageBreak/>
        <w:t>5. Links GitHub e Trello</w:t>
      </w:r>
    </w:p>
    <w:p w:rsidR="006C3A26" w:rsidRDefault="00904AE3">
      <w:r>
        <w:t>5. Links GitHub e Trello</w:t>
      </w:r>
    </w:p>
    <w:p w:rsidR="006C3A26" w:rsidRDefault="00904AE3">
      <w:r>
        <w:t>GitHub: https://github.com/Gesoaress/Projeto-Estacionamento.git</w:t>
      </w:r>
    </w:p>
    <w:p w:rsidR="006C3A26" w:rsidRDefault="00904AE3">
      <w:r>
        <w:t>Trello: https://trello.com/invite/b/68c206ae45e5bb3d765e37d7/ATTIb8dff2ad5b0f4c0404f24610fde3294a27C54CE9/projeto-estacionamento</w:t>
      </w:r>
      <w:bookmarkStart w:id="0" w:name="_GoBack"/>
      <w:bookmarkEnd w:id="0"/>
    </w:p>
    <w:sectPr w:rsidR="006C3A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3673A"/>
    <w:rsid w:val="0029639D"/>
    <w:rsid w:val="00326F90"/>
    <w:rsid w:val="006C3A26"/>
    <w:rsid w:val="00904A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797772F-EC54-4A09-8AB7-AB4ADF96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16223-FF07-4500-8506-309B774F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971</Words>
  <Characters>5248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Geovane Soares Da Silva </cp:lastModifiedBy>
  <cp:revision>3</cp:revision>
  <dcterms:created xsi:type="dcterms:W3CDTF">2025-09-24T23:17:00Z</dcterms:created>
  <dcterms:modified xsi:type="dcterms:W3CDTF">2025-09-24T23:19:00Z</dcterms:modified>
  <cp:category/>
</cp:coreProperties>
</file>